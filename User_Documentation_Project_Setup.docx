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8A6D5" w14:textId="77777777" w:rsidR="0088044D" w:rsidRDefault="00000000" w:rsidP="00DD47AE">
      <w:pPr>
        <w:pStyle w:val="Heading1"/>
        <w:jc w:val="center"/>
      </w:pPr>
      <w:r>
        <w:t>User Documentation – Project Setup &amp; Maintenance Guide</w:t>
      </w:r>
    </w:p>
    <w:p w14:paraId="10C4FD0B" w14:textId="77777777" w:rsidR="0088044D" w:rsidRDefault="00000000">
      <w:pPr>
        <w:pStyle w:val="Heading2"/>
      </w:pPr>
      <w:r>
        <w:t>Overview</w:t>
      </w:r>
    </w:p>
    <w:p w14:paraId="702C434B" w14:textId="77777777" w:rsidR="0088044D" w:rsidRDefault="00000000">
      <w:r>
        <w:t>This document serves as a guide for developers and maintainers of the project. It explains the project structure, setup instructions, and troubleshooting tips to assist new team members in running and extending the project smoothly.</w:t>
      </w:r>
    </w:p>
    <w:p w14:paraId="6D1E8C34" w14:textId="77777777" w:rsidR="0088044D" w:rsidRDefault="00000000">
      <w:pPr>
        <w:pStyle w:val="Heading2"/>
      </w:pPr>
      <w:r>
        <w:t>Project Structure Overview</w:t>
      </w:r>
    </w:p>
    <w:p w14:paraId="5B9889F1" w14:textId="48EF3120" w:rsidR="00DD47AE" w:rsidRPr="00DD47AE" w:rsidRDefault="00DD47AE" w:rsidP="00DD47AE">
      <w:pPr>
        <w:pStyle w:val="ListParagraph"/>
        <w:numPr>
          <w:ilvl w:val="0"/>
          <w:numId w:val="10"/>
        </w:numPr>
        <w:rPr>
          <w:lang w:val="en-CA"/>
        </w:rPr>
      </w:pPr>
      <w:r w:rsidRPr="00DD47AE">
        <w:rPr>
          <w:lang w:val="en-CA"/>
        </w:rPr>
        <w:t>/</w:t>
      </w:r>
      <w:proofErr w:type="spellStart"/>
      <w:proofErr w:type="gramStart"/>
      <w:r w:rsidRPr="00DD47AE">
        <w:rPr>
          <w:lang w:val="en-CA"/>
        </w:rPr>
        <w:t>src</w:t>
      </w:r>
      <w:proofErr w:type="spellEnd"/>
      <w:proofErr w:type="gramEnd"/>
      <w:r w:rsidRPr="00DD47AE">
        <w:rPr>
          <w:lang w:val="en-CA"/>
        </w:rPr>
        <w:t>: Contains all source code (backend/frontend logic).</w:t>
      </w:r>
    </w:p>
    <w:p w14:paraId="05F0DA4A" w14:textId="7515017E" w:rsidR="00DD47AE" w:rsidRPr="00DD47AE" w:rsidRDefault="00DD47AE" w:rsidP="00DD47AE">
      <w:pPr>
        <w:pStyle w:val="ListParagraph"/>
        <w:numPr>
          <w:ilvl w:val="0"/>
          <w:numId w:val="10"/>
        </w:numPr>
        <w:rPr>
          <w:lang w:val="en-CA"/>
        </w:rPr>
      </w:pPr>
      <w:r w:rsidRPr="00DD47AE">
        <w:rPr>
          <w:lang w:val="en-CA"/>
        </w:rPr>
        <w:t>/</w:t>
      </w:r>
      <w:proofErr w:type="gramStart"/>
      <w:r w:rsidRPr="00DD47AE">
        <w:rPr>
          <w:lang w:val="en-CA"/>
        </w:rPr>
        <w:t>public</w:t>
      </w:r>
      <w:proofErr w:type="gramEnd"/>
      <w:r w:rsidRPr="00DD47AE">
        <w:rPr>
          <w:lang w:val="en-CA"/>
        </w:rPr>
        <w:t>: Static files used in the UI (images, CSS, etc.).</w:t>
      </w:r>
    </w:p>
    <w:p w14:paraId="03F30667" w14:textId="7C2DA5F3" w:rsidR="00DD47AE" w:rsidRPr="00DD47AE" w:rsidRDefault="00DD47AE" w:rsidP="00DD47AE">
      <w:pPr>
        <w:pStyle w:val="ListParagraph"/>
        <w:numPr>
          <w:ilvl w:val="0"/>
          <w:numId w:val="10"/>
        </w:numPr>
        <w:rPr>
          <w:lang w:val="en-CA"/>
        </w:rPr>
      </w:pPr>
      <w:r w:rsidRPr="00DD47AE">
        <w:rPr>
          <w:lang w:val="en-CA"/>
        </w:rPr>
        <w:t>/</w:t>
      </w:r>
      <w:proofErr w:type="gramStart"/>
      <w:r w:rsidRPr="00DD47AE">
        <w:rPr>
          <w:lang w:val="en-CA"/>
        </w:rPr>
        <w:t>docs</w:t>
      </w:r>
      <w:proofErr w:type="gramEnd"/>
      <w:r w:rsidRPr="00DD47AE">
        <w:rPr>
          <w:lang w:val="en-CA"/>
        </w:rPr>
        <w:t>: Project documentation and reports.</w:t>
      </w:r>
    </w:p>
    <w:p w14:paraId="1D4955C4" w14:textId="375139E6" w:rsidR="00DD47AE" w:rsidRPr="00DD47AE" w:rsidRDefault="00DD47AE" w:rsidP="00DD47AE">
      <w:pPr>
        <w:pStyle w:val="ListParagraph"/>
        <w:numPr>
          <w:ilvl w:val="0"/>
          <w:numId w:val="10"/>
        </w:numPr>
        <w:rPr>
          <w:lang w:val="en-CA"/>
        </w:rPr>
      </w:pPr>
      <w:r w:rsidRPr="00DD47AE">
        <w:rPr>
          <w:lang w:val="en-CA"/>
        </w:rPr>
        <w:t>README.md: Introductory file with project summary and setup info.</w:t>
      </w:r>
    </w:p>
    <w:p w14:paraId="216C0A76" w14:textId="727C54A3" w:rsidR="00DD47AE" w:rsidRPr="00DD47AE" w:rsidRDefault="00DD47AE" w:rsidP="00DD47AE">
      <w:pPr>
        <w:pStyle w:val="ListParagraph"/>
        <w:numPr>
          <w:ilvl w:val="0"/>
          <w:numId w:val="10"/>
        </w:numPr>
        <w:rPr>
          <w:lang w:val="en-CA"/>
        </w:rPr>
      </w:pPr>
      <w:proofErr w:type="spellStart"/>
      <w:r w:rsidRPr="00DD47AE">
        <w:rPr>
          <w:lang w:val="en-CA"/>
        </w:rPr>
        <w:t>env.example</w:t>
      </w:r>
      <w:proofErr w:type="spellEnd"/>
      <w:r w:rsidRPr="00DD47AE">
        <w:rPr>
          <w:lang w:val="en-CA"/>
        </w:rPr>
        <w:t>: Template for environment configuration.</w:t>
      </w:r>
    </w:p>
    <w:p w14:paraId="48DA0491" w14:textId="2F5EB3F3" w:rsidR="00DD47AE" w:rsidRPr="00DD47AE" w:rsidRDefault="00DD47AE" w:rsidP="00DD47AE">
      <w:pPr>
        <w:pStyle w:val="ListParagraph"/>
        <w:numPr>
          <w:ilvl w:val="0"/>
          <w:numId w:val="10"/>
        </w:numPr>
        <w:rPr>
          <w:lang w:val="en-CA"/>
        </w:rPr>
      </w:pPr>
      <w:proofErr w:type="spellStart"/>
      <w:proofErr w:type="gramStart"/>
      <w:r w:rsidRPr="00DD47AE">
        <w:rPr>
          <w:lang w:val="en-CA"/>
        </w:rPr>
        <w:t>package.json</w:t>
      </w:r>
      <w:proofErr w:type="spellEnd"/>
      <w:proofErr w:type="gramEnd"/>
      <w:r w:rsidRPr="00DD47AE">
        <w:rPr>
          <w:lang w:val="en-CA"/>
        </w:rPr>
        <w:t xml:space="preserve"> / pom.xml: Dependency configuration for Node.js/Java/Maven-based </w:t>
      </w:r>
      <w:r w:rsidRPr="00DD47AE">
        <w:rPr>
          <w:lang w:val="en-CA"/>
        </w:rPr>
        <w:t xml:space="preserve">   </w:t>
      </w:r>
      <w:r w:rsidRPr="00DD47AE">
        <w:rPr>
          <w:lang w:val="en-CA"/>
        </w:rPr>
        <w:t>projects.</w:t>
      </w:r>
    </w:p>
    <w:p w14:paraId="6EEE1540" w14:textId="3485F988" w:rsidR="00DD47AE" w:rsidRPr="00DD47AE" w:rsidRDefault="00DD47AE" w:rsidP="00DD47AE">
      <w:pPr>
        <w:pStyle w:val="ListParagraph"/>
        <w:numPr>
          <w:ilvl w:val="0"/>
          <w:numId w:val="10"/>
        </w:numPr>
        <w:rPr>
          <w:lang w:val="en-CA"/>
        </w:rPr>
      </w:pPr>
      <w:r w:rsidRPr="00DD47AE">
        <w:rPr>
          <w:lang w:val="en-CA"/>
        </w:rPr>
        <w:t>config/: Database and app configuration files.</w:t>
      </w:r>
    </w:p>
    <w:p w14:paraId="3EB22BA4" w14:textId="00AAB14B" w:rsidR="00DD47AE" w:rsidRPr="00DD47AE" w:rsidRDefault="00DD47AE" w:rsidP="00DD47AE">
      <w:pPr>
        <w:pStyle w:val="ListParagraph"/>
        <w:numPr>
          <w:ilvl w:val="0"/>
          <w:numId w:val="10"/>
        </w:numPr>
        <w:rPr>
          <w:lang w:val="en-CA"/>
        </w:rPr>
      </w:pPr>
      <w:r w:rsidRPr="00DD47AE">
        <w:rPr>
          <w:lang w:val="en-CA"/>
        </w:rPr>
        <w:t>scripts/: Utility scripts for setup or data migration.</w:t>
      </w:r>
    </w:p>
    <w:p w14:paraId="16E43555" w14:textId="2F604D4F" w:rsidR="00DD47AE" w:rsidRPr="00DD47AE" w:rsidRDefault="00DD47AE" w:rsidP="00DD47AE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C7B12" wp14:editId="5933ACE3">
                <wp:simplePos x="0" y="0"/>
                <wp:positionH relativeFrom="column">
                  <wp:posOffset>243840</wp:posOffset>
                </wp:positionH>
                <wp:positionV relativeFrom="paragraph">
                  <wp:posOffset>3810</wp:posOffset>
                </wp:positionV>
                <wp:extent cx="0" cy="243840"/>
                <wp:effectExtent l="76200" t="19050" r="76200" b="99060"/>
                <wp:wrapNone/>
                <wp:docPr id="14693848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71F1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.3pt" to="19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DD47AE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n-CA" w:eastAsia="en-CA"/>
        </w:rPr>
        <w:t>Note:</w:t>
      </w:r>
      <w:r w:rsidRPr="00DD47AE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All images should be at least </w:t>
      </w:r>
      <w:r w:rsidRPr="00DD47AE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1920x1080 </w:t>
      </w:r>
      <w:proofErr w:type="spellStart"/>
      <w:r w:rsidRPr="00DD47AE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px</w:t>
      </w:r>
      <w:proofErr w:type="spellEnd"/>
      <w:r w:rsidRPr="00DD47AE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to ensure quality in the UI.</w:t>
      </w:r>
    </w:p>
    <w:p w14:paraId="47F59FC0" w14:textId="69CEAB36" w:rsidR="0088044D" w:rsidRDefault="00000000">
      <w:r>
        <w:br/>
      </w:r>
    </w:p>
    <w:p w14:paraId="34FE6224" w14:textId="77777777" w:rsidR="0088044D" w:rsidRDefault="00000000">
      <w:pPr>
        <w:pStyle w:val="Heading2"/>
      </w:pPr>
      <w:r>
        <w:t>Initial Setup – How to Run the Project</w:t>
      </w:r>
    </w:p>
    <w:p w14:paraId="1E07CD4E" w14:textId="7AEEA924" w:rsidR="0088044D" w:rsidRDefault="00000000">
      <w:r w:rsidRPr="00DD47AE">
        <w:rPr>
          <w:b/>
          <w:bCs/>
        </w:rPr>
        <w:t>1. Clone the Project:</w:t>
      </w:r>
      <w:r>
        <w:br/>
        <w:t xml:space="preserve">   </w:t>
      </w:r>
      <w:r w:rsidRPr="00DD47AE">
        <w:rPr>
          <w:highlight w:val="yellow"/>
        </w:rPr>
        <w:t xml:space="preserve">git clone </w:t>
      </w:r>
      <w:r w:rsidR="00DD47AE" w:rsidRPr="00DD47AE">
        <w:rPr>
          <w:highlight w:val="yellow"/>
        </w:rPr>
        <w:t>https://github.com/SBNA-Game-Show/Geo-Guesser.git</w:t>
      </w:r>
      <w:r>
        <w:br/>
        <w:t xml:space="preserve">   cd your-project-name</w:t>
      </w:r>
    </w:p>
    <w:p w14:paraId="4BC955BE" w14:textId="677CB96F" w:rsidR="00DD47AE" w:rsidRDefault="00DD47AE">
      <w:r>
        <w:t xml:space="preserve">  </w:t>
      </w:r>
      <w:r w:rsidRPr="00DD47AE">
        <w:rPr>
          <w:b/>
          <w:bCs/>
          <w:sz w:val="28"/>
          <w:szCs w:val="28"/>
        </w:rPr>
        <w:t>Or</w:t>
      </w:r>
      <w:r w:rsidRPr="00DD47AE">
        <w:rPr>
          <w:b/>
          <w:bCs/>
        </w:rPr>
        <w:t xml:space="preserve"> </w:t>
      </w:r>
      <w:r>
        <w:t xml:space="preserve">  go to vs code and </w:t>
      </w:r>
      <w:proofErr w:type="spellStart"/>
      <w:r>
        <w:t>cmd+Shift</w:t>
      </w:r>
      <w:proofErr w:type="spellEnd"/>
      <w:r>
        <w:t xml:space="preserve"> +P opens the palette click git clone</w:t>
      </w:r>
    </w:p>
    <w:p w14:paraId="1999B3A2" w14:textId="77777777" w:rsidR="00DD47AE" w:rsidRDefault="00000000">
      <w:r w:rsidRPr="00DD47AE">
        <w:rPr>
          <w:b/>
          <w:bCs/>
        </w:rPr>
        <w:t>2. Install Dependencies:</w:t>
      </w:r>
    </w:p>
    <w:p w14:paraId="235B02AE" w14:textId="50E01122" w:rsidR="00DD47AE" w:rsidRDefault="00DD47AE" w:rsidP="00DD47AE">
      <w:r w:rsidRPr="00DD47AE">
        <w:rPr>
          <w:b/>
          <w:bCs/>
        </w:rPr>
        <w:t>Backend</w:t>
      </w:r>
      <w:r>
        <w:tab/>
      </w:r>
    </w:p>
    <w:p w14:paraId="7FD26AF9" w14:textId="5FDADDED" w:rsidR="00DD47AE" w:rsidRDefault="00DD47AE" w:rsidP="00DD47AE">
      <w:pPr>
        <w:pStyle w:val="ListParagraph"/>
        <w:numPr>
          <w:ilvl w:val="0"/>
          <w:numId w:val="12"/>
        </w:numPr>
      </w:pPr>
      <w:r>
        <w:t>cd backend</w:t>
      </w:r>
    </w:p>
    <w:p w14:paraId="7582A4F3" w14:textId="1839E351" w:rsidR="00DD47AE" w:rsidRDefault="00DD47AE" w:rsidP="00DD47AE">
      <w:pPr>
        <w:pStyle w:val="ListParagraph"/>
        <w:numPr>
          <w:ilvl w:val="0"/>
          <w:numId w:val="12"/>
        </w:numPr>
      </w:pPr>
      <w:proofErr w:type="spellStart"/>
      <w:r>
        <w:t>npm</w:t>
      </w:r>
      <w:proofErr w:type="spellEnd"/>
      <w:r>
        <w:t xml:space="preserve"> install</w:t>
      </w:r>
    </w:p>
    <w:p w14:paraId="64D6E863" w14:textId="77777777" w:rsidR="00DD47AE" w:rsidRDefault="00DD47AE" w:rsidP="00DD47AE">
      <w:pPr>
        <w:pStyle w:val="ListParagraph"/>
        <w:numPr>
          <w:ilvl w:val="0"/>
          <w:numId w:val="12"/>
        </w:numPr>
      </w:pPr>
      <w:proofErr w:type="spellStart"/>
      <w:r>
        <w:t>npm</w:t>
      </w:r>
      <w:proofErr w:type="spellEnd"/>
      <w:r>
        <w:t xml:space="preserve"> start</w:t>
      </w:r>
    </w:p>
    <w:p w14:paraId="7BC4D790" w14:textId="188D8690" w:rsidR="00DD47AE" w:rsidRDefault="00DD47AE" w:rsidP="00DD47AE">
      <w:r>
        <w:rPr>
          <w:b/>
          <w:bCs/>
        </w:rPr>
        <w:t>Frontend</w:t>
      </w:r>
    </w:p>
    <w:p w14:paraId="3F9A8A3F" w14:textId="4E375E94" w:rsidR="00DD47AE" w:rsidRDefault="00DD47AE" w:rsidP="00DD47AE">
      <w:pPr>
        <w:pStyle w:val="ListParagraph"/>
        <w:numPr>
          <w:ilvl w:val="0"/>
          <w:numId w:val="13"/>
        </w:numPr>
      </w:pPr>
      <w:r>
        <w:t>cd frontend</w:t>
      </w:r>
    </w:p>
    <w:p w14:paraId="498EB2D0" w14:textId="1D22155E" w:rsidR="00DD47AE" w:rsidRDefault="00DD47AE" w:rsidP="00DD47AE">
      <w:pPr>
        <w:pStyle w:val="ListParagraph"/>
        <w:numPr>
          <w:ilvl w:val="0"/>
          <w:numId w:val="13"/>
        </w:numPr>
      </w:pPr>
      <w:proofErr w:type="spellStart"/>
      <w:r>
        <w:t>npm</w:t>
      </w:r>
      <w:proofErr w:type="spellEnd"/>
      <w:r>
        <w:t xml:space="preserve"> install</w:t>
      </w:r>
    </w:p>
    <w:p w14:paraId="026EA703" w14:textId="77777777" w:rsidR="00DD47AE" w:rsidRDefault="00DD47AE" w:rsidP="00DD47AE">
      <w:pPr>
        <w:pStyle w:val="ListParagraph"/>
        <w:numPr>
          <w:ilvl w:val="0"/>
          <w:numId w:val="13"/>
        </w:numPr>
      </w:pPr>
      <w:proofErr w:type="spellStart"/>
      <w:r>
        <w:t>npm</w:t>
      </w:r>
      <w:proofErr w:type="spellEnd"/>
      <w:r>
        <w:t xml:space="preserve"> install leaflet react-leaflet</w:t>
      </w:r>
    </w:p>
    <w:p w14:paraId="2C5BF517" w14:textId="5874D409" w:rsidR="0088044D" w:rsidRDefault="00DD47AE" w:rsidP="00DD47AE">
      <w:pPr>
        <w:pStyle w:val="ListParagraph"/>
        <w:numPr>
          <w:ilvl w:val="0"/>
          <w:numId w:val="1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73AA2" wp14:editId="699EAE7F">
                <wp:simplePos x="0" y="0"/>
                <wp:positionH relativeFrom="column">
                  <wp:posOffset>289560</wp:posOffset>
                </wp:positionH>
                <wp:positionV relativeFrom="paragraph">
                  <wp:posOffset>419100</wp:posOffset>
                </wp:positionV>
                <wp:extent cx="0" cy="243840"/>
                <wp:effectExtent l="76200" t="19050" r="76200" b="99060"/>
                <wp:wrapNone/>
                <wp:docPr id="13517955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8B5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33pt" to="22.8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proofErr w:type="spellStart"/>
      <w:r>
        <w:t>npm</w:t>
      </w:r>
      <w:proofErr w:type="spellEnd"/>
      <w:r>
        <w:t xml:space="preserve"> run dev</w:t>
      </w:r>
      <w:r w:rsidR="00000000">
        <w:br/>
      </w:r>
      <w:r w:rsidR="00000000">
        <w:br/>
      </w:r>
      <w:r w:rsidRPr="00DD47AE">
        <w:rPr>
          <w:b/>
          <w:bCs/>
          <w:highlight w:val="lightGray"/>
        </w:rPr>
        <w:t>Tip:</w:t>
      </w:r>
      <w:r w:rsidRPr="00DD47AE">
        <w:t xml:space="preserve"> Open </w:t>
      </w:r>
      <w:r w:rsidRPr="00DD47AE">
        <w:rPr>
          <w:b/>
          <w:bCs/>
        </w:rPr>
        <w:t>two terminal windows</w:t>
      </w:r>
      <w:r w:rsidRPr="00DD47AE">
        <w:t xml:space="preserve"> in VS Code—one for backend and one for frontend—for smooth development.</w:t>
      </w:r>
    </w:p>
    <w:p w14:paraId="5ED63F55" w14:textId="4BE2EA7D" w:rsidR="0088044D" w:rsidRDefault="00000000">
      <w:r w:rsidRPr="00F87E3F">
        <w:rPr>
          <w:b/>
          <w:bCs/>
        </w:rPr>
        <w:t>3. Environment Configuration</w:t>
      </w:r>
      <w:r w:rsidR="00F87E3F">
        <w:rPr>
          <w:b/>
          <w:bCs/>
        </w:rPr>
        <w:t>(optional)</w:t>
      </w:r>
      <w:r w:rsidRPr="00F87E3F">
        <w:rPr>
          <w:b/>
          <w:bCs/>
        </w:rPr>
        <w:t>:</w:t>
      </w:r>
      <w:r>
        <w:br/>
        <w:t xml:space="preserve">   Copy </w:t>
      </w:r>
      <w:proofErr w:type="gramStart"/>
      <w:r>
        <w:t>the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file and rename it </w:t>
      </w:r>
      <w:proofErr w:type="gramStart"/>
      <w:r>
        <w:t>to .env</w:t>
      </w:r>
      <w:proofErr w:type="gramEnd"/>
      <w:r>
        <w:t>.</w:t>
      </w:r>
      <w:r>
        <w:br/>
        <w:t xml:space="preserve">   Update all required fields such as DB_HOST, DB_USER, DB_PASSWORD, PORT, etc.</w:t>
      </w:r>
    </w:p>
    <w:p w14:paraId="64808D5B" w14:textId="170400AB" w:rsidR="0088044D" w:rsidRDefault="00000000">
      <w:pPr>
        <w:pStyle w:val="Heading2"/>
      </w:pPr>
      <w:r>
        <w:t xml:space="preserve">Testing the </w:t>
      </w:r>
      <w:proofErr w:type="gramStart"/>
      <w:r>
        <w:t>Application</w:t>
      </w:r>
      <w:r w:rsidR="00F87E3F">
        <w:t xml:space="preserve">  </w:t>
      </w:r>
      <w:r w:rsidR="00F87E3F" w:rsidRPr="00F87E3F">
        <w:rPr>
          <w:highlight w:val="yellow"/>
        </w:rPr>
        <w:t>/</w:t>
      </w:r>
      <w:proofErr w:type="gramEnd"/>
      <w:r w:rsidR="00F87E3F" w:rsidRPr="00F87E3F">
        <w:rPr>
          <w:highlight w:val="yellow"/>
        </w:rPr>
        <w:t>/ in progress</w:t>
      </w:r>
    </w:p>
    <w:p w14:paraId="32BBD811" w14:textId="23A98ED1" w:rsidR="0088044D" w:rsidRDefault="00000000" w:rsidP="00F87E3F">
      <w:pPr>
        <w:pStyle w:val="ListParagraph"/>
        <w:numPr>
          <w:ilvl w:val="0"/>
          <w:numId w:val="16"/>
        </w:numPr>
      </w:pPr>
      <w:r w:rsidRPr="00F87E3F">
        <w:rPr>
          <w:b/>
          <w:bCs/>
        </w:rPr>
        <w:t>To run unit tests:</w:t>
      </w:r>
      <w:r>
        <w:br/>
        <w:t xml:space="preserve">   </w:t>
      </w:r>
      <w:proofErr w:type="spellStart"/>
      <w:r>
        <w:t>npm</w:t>
      </w:r>
      <w:proofErr w:type="spellEnd"/>
      <w:r>
        <w:t xml:space="preserve"> test</w:t>
      </w:r>
      <w:r w:rsidR="00F87E3F">
        <w:t xml:space="preserve">                 </w:t>
      </w:r>
      <w:r>
        <w:br/>
        <w:t>Or, for Maven:</w:t>
      </w:r>
      <w:r>
        <w:br/>
        <w:t xml:space="preserve">   mvn test</w:t>
      </w:r>
    </w:p>
    <w:p w14:paraId="6B5CCF40" w14:textId="77777777" w:rsidR="0088044D" w:rsidRDefault="00000000">
      <w:pPr>
        <w:pStyle w:val="Heading2"/>
      </w:pPr>
      <w:r>
        <w:t>Diagnostic Steps for Common Issues</w:t>
      </w:r>
    </w:p>
    <w:p w14:paraId="2C8829DD" w14:textId="0B34634A" w:rsidR="00F87E3F" w:rsidRPr="00F87E3F" w:rsidRDefault="00F87E3F" w:rsidP="00F87E3F">
      <w:pPr>
        <w:pStyle w:val="Heading2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87E3F">
        <w:rPr>
          <w:rFonts w:asciiTheme="minorHAnsi" w:eastAsiaTheme="minorEastAsia" w:hAnsiTheme="minorHAnsi" w:cstheme="minorBidi"/>
          <w:color w:val="auto"/>
          <w:sz w:val="22"/>
          <w:szCs w:val="22"/>
        </w:rPr>
        <w:t>App not starting (port in use):</w:t>
      </w:r>
      <w:r w:rsidRPr="00F87E3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Check for other instances on the same port and stop them.</w:t>
      </w:r>
    </w:p>
    <w:p w14:paraId="5D0A9C9D" w14:textId="73D1D549" w:rsidR="00F87E3F" w:rsidRPr="00F87E3F" w:rsidRDefault="00F87E3F" w:rsidP="00F87E3F">
      <w:pPr>
        <w:pStyle w:val="Heading2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87E3F">
        <w:rPr>
          <w:rFonts w:asciiTheme="minorHAnsi" w:eastAsiaTheme="minorEastAsia" w:hAnsiTheme="minorHAnsi" w:cstheme="minorBidi"/>
          <w:color w:val="auto"/>
          <w:sz w:val="22"/>
          <w:szCs w:val="22"/>
        </w:rPr>
        <w:t>Database connection failed</w:t>
      </w:r>
      <w:r w:rsidRPr="00F87E3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: </w:t>
      </w:r>
      <w:proofErr w:type="gramStart"/>
      <w:r w:rsidRPr="00F87E3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Verify .env</w:t>
      </w:r>
      <w:proofErr w:type="gramEnd"/>
      <w:r w:rsidRPr="00F87E3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DB credentials and ensure DB server is up.</w:t>
      </w:r>
    </w:p>
    <w:p w14:paraId="24C6B7CE" w14:textId="53F055B1" w:rsidR="00F87E3F" w:rsidRPr="00F87E3F" w:rsidRDefault="00F87E3F" w:rsidP="00F87E3F">
      <w:pPr>
        <w:pStyle w:val="Heading2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87E3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Module </w:t>
      </w:r>
      <w:proofErr w:type="gramStart"/>
      <w:r w:rsidRPr="00F87E3F">
        <w:rPr>
          <w:rFonts w:asciiTheme="minorHAnsi" w:eastAsiaTheme="minorEastAsia" w:hAnsiTheme="minorHAnsi" w:cstheme="minorBidi"/>
          <w:color w:val="auto"/>
          <w:sz w:val="22"/>
          <w:szCs w:val="22"/>
        </w:rPr>
        <w:t>not</w:t>
      </w:r>
      <w:proofErr w:type="gramEnd"/>
      <w:r w:rsidRPr="00F87E3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found errors</w:t>
      </w:r>
      <w:r w:rsidRPr="00F87E3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: Run </w:t>
      </w:r>
      <w:proofErr w:type="spellStart"/>
      <w:r w:rsidRPr="00F87E3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npm</w:t>
      </w:r>
      <w:proofErr w:type="spellEnd"/>
      <w:r w:rsidRPr="00F87E3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install or </w:t>
      </w:r>
      <w:proofErr w:type="spellStart"/>
      <w:r w:rsidRPr="00F87E3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mvn</w:t>
      </w:r>
      <w:proofErr w:type="spellEnd"/>
      <w:r w:rsidRPr="00F87E3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clean install again.</w:t>
      </w:r>
    </w:p>
    <w:p w14:paraId="1556C713" w14:textId="46145106" w:rsidR="00F87E3F" w:rsidRDefault="00F87E3F" w:rsidP="00F87E3F">
      <w:pPr>
        <w:pStyle w:val="Heading2"/>
        <w:numPr>
          <w:ilvl w:val="0"/>
          <w:numId w:val="1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87E3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CORS or 404 errors in </w:t>
      </w:r>
      <w:proofErr w:type="gramStart"/>
      <w:r w:rsidRPr="00F87E3F">
        <w:rPr>
          <w:rFonts w:asciiTheme="minorHAnsi" w:eastAsiaTheme="minorEastAsia" w:hAnsiTheme="minorHAnsi" w:cstheme="minorBidi"/>
          <w:color w:val="auto"/>
          <w:sz w:val="22"/>
          <w:szCs w:val="22"/>
        </w:rPr>
        <w:t>frontend</w:t>
      </w:r>
      <w:proofErr w:type="gramEnd"/>
      <w:r w:rsidRPr="00F87E3F">
        <w:rPr>
          <w:rFonts w:asciiTheme="minorHAnsi" w:eastAsiaTheme="minorEastAsia" w:hAnsiTheme="minorHAnsi" w:cstheme="minorBidi"/>
          <w:color w:val="auto"/>
          <w:sz w:val="22"/>
          <w:szCs w:val="22"/>
        </w:rPr>
        <w:t>:</w:t>
      </w:r>
      <w:r w:rsidRPr="00F87E3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Confirm backend URL and CORS headers are properly configured.</w:t>
      </w:r>
    </w:p>
    <w:p w14:paraId="3FD503AF" w14:textId="77777777" w:rsidR="00F87E3F" w:rsidRPr="00F87E3F" w:rsidRDefault="00F87E3F" w:rsidP="00F87E3F"/>
    <w:p w14:paraId="601B7105" w14:textId="69FB2697" w:rsidR="00F87E3F" w:rsidRDefault="00F87E3F" w:rsidP="00F87E3F">
      <w:pPr>
        <w:pStyle w:val="Heading2"/>
      </w:pPr>
      <w:r>
        <w:t>G</w:t>
      </w:r>
      <w:r w:rsidRPr="00F87E3F">
        <w:t>ame-Specific Improvements</w:t>
      </w:r>
    </w:p>
    <w:p w14:paraId="396803AD" w14:textId="77777777" w:rsidR="00F87E3F" w:rsidRPr="00F87E3F" w:rsidRDefault="00F87E3F" w:rsidP="00F87E3F"/>
    <w:p w14:paraId="1DCCEC13" w14:textId="2A6738BD" w:rsidR="00F87E3F" w:rsidRPr="00F87E3F" w:rsidRDefault="00F87E3F" w:rsidP="00F87E3F">
      <w:pPr>
        <w:pStyle w:val="ListParagraph"/>
        <w:numPr>
          <w:ilvl w:val="0"/>
          <w:numId w:val="14"/>
        </w:numPr>
      </w:pPr>
      <w:r w:rsidRPr="00F87E3F">
        <w:rPr>
          <w:b/>
          <w:bCs/>
        </w:rPr>
        <w:t>Game Start Page:</w:t>
      </w:r>
      <w:r w:rsidRPr="00F87E3F">
        <w:t xml:space="preserve"> Split into multiple pages for cleaner and more maintainable code.</w:t>
      </w:r>
    </w:p>
    <w:p w14:paraId="02E9C012" w14:textId="33473C54" w:rsidR="00F87E3F" w:rsidRPr="00F87E3F" w:rsidRDefault="00F87E3F" w:rsidP="00F87E3F">
      <w:pPr>
        <w:pStyle w:val="ListParagraph"/>
        <w:numPr>
          <w:ilvl w:val="0"/>
          <w:numId w:val="14"/>
        </w:numPr>
      </w:pPr>
      <w:r w:rsidRPr="00F87E3F">
        <w:rPr>
          <w:b/>
          <w:bCs/>
        </w:rPr>
        <w:t>Authentication &amp; Security:</w:t>
      </w:r>
      <w:r w:rsidRPr="00F87E3F">
        <w:t xml:space="preserve"> Implement enhanced login/auth measures.</w:t>
      </w:r>
    </w:p>
    <w:p w14:paraId="52E951F5" w14:textId="4EE221E8" w:rsidR="00F87E3F" w:rsidRPr="00F87E3F" w:rsidRDefault="00F87E3F" w:rsidP="00F87E3F">
      <w:pPr>
        <w:pStyle w:val="ListParagraph"/>
        <w:numPr>
          <w:ilvl w:val="0"/>
          <w:numId w:val="14"/>
        </w:numPr>
      </w:pPr>
      <w:r w:rsidRPr="00F87E3F">
        <w:rPr>
          <w:b/>
          <w:bCs/>
        </w:rPr>
        <w:t>Difficulty Levels:</w:t>
      </w:r>
      <w:r w:rsidRPr="00F87E3F">
        <w:t xml:space="preserve"> Enable different game levels (e.g., beginner, intermediate, advanced) using landmarksData.js.</w:t>
      </w:r>
    </w:p>
    <w:p w14:paraId="21C56B0C" w14:textId="543B8E62" w:rsidR="00F87E3F" w:rsidRPr="00F87E3F" w:rsidRDefault="00F87E3F" w:rsidP="00F87E3F">
      <w:pPr>
        <w:pStyle w:val="ListParagraph"/>
        <w:numPr>
          <w:ilvl w:val="0"/>
          <w:numId w:val="14"/>
        </w:numPr>
      </w:pPr>
      <w:r w:rsidRPr="00F87E3F">
        <w:rPr>
          <w:b/>
          <w:bCs/>
        </w:rPr>
        <w:t>Images:</w:t>
      </w:r>
      <w:r w:rsidRPr="00F87E3F">
        <w:t xml:space="preserve"> Ensure all landmark images are at least 1920x1080 </w:t>
      </w:r>
      <w:proofErr w:type="spellStart"/>
      <w:r w:rsidRPr="00F87E3F">
        <w:t>px</w:t>
      </w:r>
      <w:proofErr w:type="spellEnd"/>
      <w:r w:rsidRPr="00F87E3F">
        <w:t>.</w:t>
      </w:r>
    </w:p>
    <w:p w14:paraId="6D9DC581" w14:textId="2DA8698D" w:rsidR="00F87E3F" w:rsidRDefault="00F87E3F" w:rsidP="00F87E3F">
      <w:pPr>
        <w:pStyle w:val="ListParagraph"/>
        <w:numPr>
          <w:ilvl w:val="0"/>
          <w:numId w:val="14"/>
        </w:numPr>
      </w:pPr>
      <w:r w:rsidRPr="00F87E3F">
        <w:rPr>
          <w:b/>
          <w:bCs/>
        </w:rPr>
        <w:t>Code Optimization:</w:t>
      </w:r>
      <w:r w:rsidRPr="00F87E3F">
        <w:t xml:space="preserve"> Refactor backend and frontend for readability, maintainability, and performance.</w:t>
      </w:r>
    </w:p>
    <w:p w14:paraId="46334926" w14:textId="77777777" w:rsidR="00F87E3F" w:rsidRPr="00F87E3F" w:rsidRDefault="00F87E3F" w:rsidP="00F87E3F"/>
    <w:p w14:paraId="0E7455A2" w14:textId="23550C4B" w:rsidR="0088044D" w:rsidRDefault="00000000" w:rsidP="00F87E3F">
      <w:pPr>
        <w:pStyle w:val="Heading2"/>
      </w:pPr>
      <w:r>
        <w:t>Adding New Data or Upgrading Database</w:t>
      </w:r>
    </w:p>
    <w:p w14:paraId="76124E62" w14:textId="77777777" w:rsidR="00F87E3F" w:rsidRPr="00F87E3F" w:rsidRDefault="00F87E3F" w:rsidP="00F87E3F">
      <w:pPr>
        <w:rPr>
          <w:lang w:val="en-CA"/>
        </w:rPr>
      </w:pPr>
      <w:proofErr w:type="gramStart"/>
      <w:r w:rsidRPr="00F87E3F">
        <w:rPr>
          <w:lang w:val="en-CA"/>
        </w:rPr>
        <w:t xml:space="preserve">  </w:t>
      </w:r>
      <w:r w:rsidRPr="00F87E3F">
        <w:rPr>
          <w:b/>
          <w:bCs/>
          <w:lang w:val="en-CA"/>
        </w:rPr>
        <w:t>Add</w:t>
      </w:r>
      <w:proofErr w:type="gramEnd"/>
      <w:r w:rsidRPr="00F87E3F">
        <w:rPr>
          <w:b/>
          <w:bCs/>
          <w:lang w:val="en-CA"/>
        </w:rPr>
        <w:t xml:space="preserve"> Data to DB:</w:t>
      </w:r>
    </w:p>
    <w:p w14:paraId="37560A9A" w14:textId="77777777" w:rsidR="00F87E3F" w:rsidRPr="00F87E3F" w:rsidRDefault="00F87E3F" w:rsidP="00F87E3F">
      <w:pPr>
        <w:numPr>
          <w:ilvl w:val="0"/>
          <w:numId w:val="17"/>
        </w:numPr>
        <w:rPr>
          <w:lang w:val="en-CA"/>
        </w:rPr>
      </w:pPr>
      <w:r w:rsidRPr="00F87E3F">
        <w:rPr>
          <w:lang w:val="en-CA"/>
        </w:rPr>
        <w:t>Create a migration script or run a direct SQL/NoSQL insert query.</w:t>
      </w:r>
    </w:p>
    <w:p w14:paraId="7AE1794D" w14:textId="77777777" w:rsidR="00F87E3F" w:rsidRPr="00F87E3F" w:rsidRDefault="00F87E3F" w:rsidP="00F87E3F">
      <w:pPr>
        <w:rPr>
          <w:lang w:val="en-CA"/>
        </w:rPr>
      </w:pPr>
      <w:proofErr w:type="gramStart"/>
      <w:r w:rsidRPr="00F87E3F">
        <w:rPr>
          <w:lang w:val="en-CA"/>
        </w:rPr>
        <w:lastRenderedPageBreak/>
        <w:t xml:space="preserve">  </w:t>
      </w:r>
      <w:r w:rsidRPr="00F87E3F">
        <w:rPr>
          <w:b/>
          <w:bCs/>
          <w:lang w:val="en-CA"/>
        </w:rPr>
        <w:t>Integrate</w:t>
      </w:r>
      <w:proofErr w:type="gramEnd"/>
      <w:r w:rsidRPr="00F87E3F">
        <w:rPr>
          <w:b/>
          <w:bCs/>
          <w:lang w:val="en-CA"/>
        </w:rPr>
        <w:t xml:space="preserve"> with App Logic:</w:t>
      </w:r>
    </w:p>
    <w:p w14:paraId="36F78A7D" w14:textId="77777777" w:rsidR="00F87E3F" w:rsidRPr="00F87E3F" w:rsidRDefault="00F87E3F" w:rsidP="00F87E3F">
      <w:pPr>
        <w:numPr>
          <w:ilvl w:val="0"/>
          <w:numId w:val="18"/>
        </w:numPr>
        <w:rPr>
          <w:lang w:val="en-CA"/>
        </w:rPr>
      </w:pPr>
      <w:r w:rsidRPr="00F87E3F">
        <w:rPr>
          <w:lang w:val="en-CA"/>
        </w:rPr>
        <w:t>Update relevant controller/service files where data is retrieved or processed.</w:t>
      </w:r>
    </w:p>
    <w:p w14:paraId="5188BFA4" w14:textId="77777777" w:rsidR="00F87E3F" w:rsidRPr="00F87E3F" w:rsidRDefault="00F87E3F" w:rsidP="00F87E3F">
      <w:pPr>
        <w:rPr>
          <w:lang w:val="en-CA"/>
        </w:rPr>
      </w:pPr>
      <w:proofErr w:type="gramStart"/>
      <w:r w:rsidRPr="00F87E3F">
        <w:rPr>
          <w:lang w:val="en-CA"/>
        </w:rPr>
        <w:t xml:space="preserve">  </w:t>
      </w:r>
      <w:r w:rsidRPr="00F87E3F">
        <w:rPr>
          <w:b/>
          <w:bCs/>
          <w:lang w:val="en-CA"/>
        </w:rPr>
        <w:t>Test</w:t>
      </w:r>
      <w:proofErr w:type="gramEnd"/>
      <w:r w:rsidRPr="00F87E3F">
        <w:rPr>
          <w:b/>
          <w:bCs/>
          <w:lang w:val="en-CA"/>
        </w:rPr>
        <w:t xml:space="preserve"> Endpoints/UI:</w:t>
      </w:r>
    </w:p>
    <w:p w14:paraId="062CD571" w14:textId="77777777" w:rsidR="00F87E3F" w:rsidRPr="00F87E3F" w:rsidRDefault="00F87E3F" w:rsidP="00F87E3F">
      <w:pPr>
        <w:numPr>
          <w:ilvl w:val="0"/>
          <w:numId w:val="19"/>
        </w:numPr>
        <w:rPr>
          <w:lang w:val="en-CA"/>
        </w:rPr>
      </w:pPr>
      <w:r w:rsidRPr="00F87E3F">
        <w:rPr>
          <w:lang w:val="en-CA"/>
        </w:rPr>
        <w:t>Confirm frontend reflects new locations or game logic changes.</w:t>
      </w:r>
    </w:p>
    <w:p w14:paraId="010501E2" w14:textId="77777777" w:rsidR="00F87E3F" w:rsidRPr="00F87E3F" w:rsidRDefault="00F87E3F" w:rsidP="00F87E3F">
      <w:pPr>
        <w:numPr>
          <w:ilvl w:val="0"/>
          <w:numId w:val="19"/>
        </w:numPr>
        <w:rPr>
          <w:lang w:val="en-CA"/>
        </w:rPr>
      </w:pPr>
      <w:r w:rsidRPr="00F87E3F">
        <w:rPr>
          <w:lang w:val="en-CA"/>
        </w:rPr>
        <w:t>Test using Postman or the browser.</w:t>
      </w:r>
    </w:p>
    <w:p w14:paraId="769309B2" w14:textId="77777777" w:rsidR="00F87E3F" w:rsidRPr="00F87E3F" w:rsidRDefault="00F87E3F" w:rsidP="00F87E3F"/>
    <w:p w14:paraId="1B79DA2A" w14:textId="77777777" w:rsidR="0088044D" w:rsidRDefault="00000000">
      <w:pPr>
        <w:pStyle w:val="Heading2"/>
      </w:pPr>
      <w:r>
        <w:t>Contributing Notes</w:t>
      </w:r>
    </w:p>
    <w:p w14:paraId="2CB34258" w14:textId="77777777" w:rsidR="0088044D" w:rsidRDefault="00000000" w:rsidP="00F87E3F">
      <w:pPr>
        <w:ind w:left="720"/>
      </w:pPr>
      <w:r>
        <w:t>- Always create a new branch for each feature or bug fix.</w:t>
      </w:r>
      <w:r>
        <w:br/>
        <w:t>- Submit pull requests for review before merging to main.</w:t>
      </w:r>
      <w:r>
        <w:br/>
        <w:t>- Follow consistent commit messages and naming conventions.</w:t>
      </w:r>
    </w:p>
    <w:p w14:paraId="7404EF93" w14:textId="77777777" w:rsidR="0088044D" w:rsidRDefault="00000000">
      <w:pPr>
        <w:pStyle w:val="Heading2"/>
      </w:pPr>
      <w:r>
        <w:t>Checklist for New Developers</w:t>
      </w:r>
    </w:p>
    <w:p w14:paraId="0D421069" w14:textId="1B7B2177" w:rsidR="00F87E3F" w:rsidRDefault="00F87E3F" w:rsidP="00F87E3F">
      <w:pPr>
        <w:pStyle w:val="ListParagraph"/>
        <w:numPr>
          <w:ilvl w:val="0"/>
          <w:numId w:val="17"/>
        </w:numPr>
      </w:pPr>
      <w:r>
        <w:t>Clone the repo and install dependencies.</w:t>
      </w:r>
    </w:p>
    <w:p w14:paraId="4C034409" w14:textId="055F3BB9" w:rsidR="00F87E3F" w:rsidRDefault="00F87E3F" w:rsidP="00F87E3F">
      <w:pPr>
        <w:pStyle w:val="ListParagraph"/>
        <w:numPr>
          <w:ilvl w:val="0"/>
          <w:numId w:val="17"/>
        </w:numPr>
      </w:pPr>
      <w:r>
        <w:t>Configure .env file.</w:t>
      </w:r>
    </w:p>
    <w:p w14:paraId="607E5899" w14:textId="14D3AC8A" w:rsidR="00F87E3F" w:rsidRDefault="00F87E3F" w:rsidP="00F87E3F">
      <w:pPr>
        <w:pStyle w:val="ListParagraph"/>
        <w:numPr>
          <w:ilvl w:val="0"/>
          <w:numId w:val="17"/>
        </w:numPr>
      </w:pPr>
      <w:r>
        <w:t>Set up the database and seed data.</w:t>
      </w:r>
    </w:p>
    <w:p w14:paraId="7BC28205" w14:textId="2688CFC9" w:rsidR="00F87E3F" w:rsidRDefault="00F87E3F" w:rsidP="00F87E3F">
      <w:pPr>
        <w:pStyle w:val="ListParagraph"/>
        <w:numPr>
          <w:ilvl w:val="0"/>
          <w:numId w:val="17"/>
        </w:numPr>
      </w:pPr>
      <w:r>
        <w:t xml:space="preserve">Start </w:t>
      </w:r>
      <w:proofErr w:type="gramStart"/>
      <w:r>
        <w:t>development</w:t>
      </w:r>
      <w:proofErr w:type="gramEnd"/>
      <w:r>
        <w:t xml:space="preserve"> servers (backend &amp; frontend) and test.</w:t>
      </w:r>
    </w:p>
    <w:p w14:paraId="3C586DE9" w14:textId="440BAF08" w:rsidR="00F87E3F" w:rsidRDefault="00F87E3F" w:rsidP="00F87E3F">
      <w:pPr>
        <w:pStyle w:val="ListParagraph"/>
        <w:numPr>
          <w:ilvl w:val="0"/>
          <w:numId w:val="17"/>
        </w:numPr>
      </w:pPr>
      <w:r>
        <w:t>Review README.md and this document for additional clarity.</w:t>
      </w:r>
    </w:p>
    <w:p w14:paraId="0E1F3F3E" w14:textId="4C570EC3" w:rsidR="00F87E3F" w:rsidRDefault="00F87E3F" w:rsidP="00F87E3F">
      <w:pPr>
        <w:pStyle w:val="ListParagraph"/>
        <w:numPr>
          <w:ilvl w:val="0"/>
          <w:numId w:val="17"/>
        </w:numPr>
      </w:pPr>
      <w:r>
        <w:t xml:space="preserve">Ensure images are 1920x1080 </w:t>
      </w:r>
      <w:proofErr w:type="spellStart"/>
      <w:r>
        <w:t>px</w:t>
      </w:r>
      <w:proofErr w:type="spellEnd"/>
      <w:r>
        <w:t xml:space="preserve"> for optimal display.</w:t>
      </w:r>
    </w:p>
    <w:p w14:paraId="7C67D0C9" w14:textId="5E276E36" w:rsidR="0088044D" w:rsidRDefault="00F87E3F" w:rsidP="00F87E3F">
      <w:pPr>
        <w:pStyle w:val="ListParagraph"/>
        <w:numPr>
          <w:ilvl w:val="0"/>
          <w:numId w:val="17"/>
        </w:numPr>
      </w:pPr>
      <w:r>
        <w:t>Verify game levels (difficulty) are working.</w:t>
      </w:r>
    </w:p>
    <w:p w14:paraId="6473BCBC" w14:textId="77777777" w:rsidR="00F87E3F" w:rsidRDefault="00F87E3F" w:rsidP="00F87E3F">
      <w:pPr>
        <w:pStyle w:val="ListParagraph"/>
      </w:pPr>
    </w:p>
    <w:p w14:paraId="260EC8CD" w14:textId="77777777" w:rsidR="00F87E3F" w:rsidRDefault="00F87E3F" w:rsidP="00F87E3F">
      <w:pPr>
        <w:pStyle w:val="ListParagraph"/>
      </w:pPr>
    </w:p>
    <w:p w14:paraId="7149C9DB" w14:textId="4EADBFEF" w:rsidR="00F87E3F" w:rsidRPr="00AD77C7" w:rsidRDefault="00F87E3F" w:rsidP="00F87E3F">
      <w:pPr>
        <w:pStyle w:val="ListParagraph"/>
        <w:rPr>
          <w:b/>
          <w:bCs/>
        </w:rPr>
      </w:pPr>
      <w:r w:rsidRPr="00AD77C7">
        <w:rPr>
          <w:b/>
          <w:bCs/>
          <w:highlight w:val="lightGray"/>
        </w:rPr>
        <w:t>Notes:</w:t>
      </w:r>
      <w:r w:rsidRPr="00AD77C7">
        <w:rPr>
          <w:b/>
          <w:bCs/>
        </w:rPr>
        <w:t xml:space="preserve"> </w:t>
      </w:r>
    </w:p>
    <w:p w14:paraId="71DA88CB" w14:textId="308C97DD" w:rsidR="00F87E3F" w:rsidRDefault="00F87E3F" w:rsidP="00F87E3F">
      <w:pPr>
        <w:pStyle w:val="ListParagraph"/>
        <w:numPr>
          <w:ilvl w:val="1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C7A2BE" wp14:editId="27F2EDD0">
                <wp:simplePos x="0" y="0"/>
                <wp:positionH relativeFrom="column">
                  <wp:posOffset>7620</wp:posOffset>
                </wp:positionH>
                <wp:positionV relativeFrom="paragraph">
                  <wp:posOffset>55880</wp:posOffset>
                </wp:positionV>
                <wp:extent cx="0" cy="788670"/>
                <wp:effectExtent l="76200" t="19050" r="76200" b="87630"/>
                <wp:wrapNone/>
                <wp:docPr id="1316712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8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F9FE7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4.4pt" to=".6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t xml:space="preserve">Open two terminals in VS Code: one for backend and one for </w:t>
      </w:r>
      <w:proofErr w:type="gramStart"/>
      <w:r>
        <w:t>frontend</w:t>
      </w:r>
      <w:proofErr w:type="gramEnd"/>
      <w:r>
        <w:t>.</w:t>
      </w:r>
    </w:p>
    <w:p w14:paraId="1BCDC5F2" w14:textId="57E596EC" w:rsidR="00F87E3F" w:rsidRDefault="00F87E3F" w:rsidP="00F87E3F">
      <w:pPr>
        <w:pStyle w:val="ListParagraph"/>
        <w:numPr>
          <w:ilvl w:val="1"/>
          <w:numId w:val="17"/>
        </w:numPr>
      </w:pPr>
      <w:r>
        <w:t>Ensure MongoDB is running locally or connected to your DB server.</w:t>
      </w:r>
    </w:p>
    <w:p w14:paraId="7B900A7D" w14:textId="4E65C03C" w:rsidR="00F87E3F" w:rsidRDefault="00F87E3F" w:rsidP="00F87E3F">
      <w:pPr>
        <w:pStyle w:val="ListParagraph"/>
        <w:numPr>
          <w:ilvl w:val="1"/>
          <w:numId w:val="17"/>
        </w:numPr>
      </w:pPr>
      <w:r>
        <w:t>Backend communicates with the database; frontend communicates with backend API.</w:t>
      </w:r>
    </w:p>
    <w:p w14:paraId="799CE7BF" w14:textId="544DC502" w:rsidR="00F87E3F" w:rsidRDefault="00F87E3F" w:rsidP="00F87E3F">
      <w:pPr>
        <w:pStyle w:val="ListParagraph"/>
        <w:numPr>
          <w:ilvl w:val="1"/>
          <w:numId w:val="17"/>
        </w:numPr>
      </w:pPr>
      <w:r>
        <w:t>Frontend uses Leaflet for map rendering.</w:t>
      </w:r>
    </w:p>
    <w:p w14:paraId="42A6429F" w14:textId="137383EC" w:rsidR="00F87E3F" w:rsidRDefault="00F87E3F" w:rsidP="00F87E3F">
      <w:pPr>
        <w:pStyle w:val="ListParagraph"/>
        <w:numPr>
          <w:ilvl w:val="1"/>
          <w:numId w:val="17"/>
        </w:numPr>
      </w:pPr>
      <w:r>
        <w:t>Game logic and leaderboard are served through backend API routes.</w:t>
      </w:r>
    </w:p>
    <w:sectPr w:rsidR="00F87E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121C30"/>
    <w:multiLevelType w:val="hybridMultilevel"/>
    <w:tmpl w:val="3B00C2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B185A"/>
    <w:multiLevelType w:val="hybridMultilevel"/>
    <w:tmpl w:val="D53CE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B5F32"/>
    <w:multiLevelType w:val="hybridMultilevel"/>
    <w:tmpl w:val="76A89C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E11921"/>
    <w:multiLevelType w:val="multilevel"/>
    <w:tmpl w:val="8BFA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B0871"/>
    <w:multiLevelType w:val="hybridMultilevel"/>
    <w:tmpl w:val="12C8D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3CF2"/>
    <w:multiLevelType w:val="hybridMultilevel"/>
    <w:tmpl w:val="98BA93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A09C9"/>
    <w:multiLevelType w:val="multilevel"/>
    <w:tmpl w:val="34EE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512C2"/>
    <w:multiLevelType w:val="hybridMultilevel"/>
    <w:tmpl w:val="8FCE7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15E54"/>
    <w:multiLevelType w:val="hybridMultilevel"/>
    <w:tmpl w:val="2C5413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F2F2E"/>
    <w:multiLevelType w:val="multilevel"/>
    <w:tmpl w:val="850E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552326">
    <w:abstractNumId w:val="8"/>
  </w:num>
  <w:num w:numId="2" w16cid:durableId="767427260">
    <w:abstractNumId w:val="6"/>
  </w:num>
  <w:num w:numId="3" w16cid:durableId="235211807">
    <w:abstractNumId w:val="5"/>
  </w:num>
  <w:num w:numId="4" w16cid:durableId="120658273">
    <w:abstractNumId w:val="4"/>
  </w:num>
  <w:num w:numId="5" w16cid:durableId="678118592">
    <w:abstractNumId w:val="7"/>
  </w:num>
  <w:num w:numId="6" w16cid:durableId="1579822928">
    <w:abstractNumId w:val="3"/>
  </w:num>
  <w:num w:numId="7" w16cid:durableId="290596453">
    <w:abstractNumId w:val="2"/>
  </w:num>
  <w:num w:numId="8" w16cid:durableId="2130583269">
    <w:abstractNumId w:val="1"/>
  </w:num>
  <w:num w:numId="9" w16cid:durableId="1409569556">
    <w:abstractNumId w:val="0"/>
  </w:num>
  <w:num w:numId="10" w16cid:durableId="538131102">
    <w:abstractNumId w:val="17"/>
  </w:num>
  <w:num w:numId="11" w16cid:durableId="469397271">
    <w:abstractNumId w:val="11"/>
  </w:num>
  <w:num w:numId="12" w16cid:durableId="1137525574">
    <w:abstractNumId w:val="10"/>
  </w:num>
  <w:num w:numId="13" w16cid:durableId="307049991">
    <w:abstractNumId w:val="14"/>
  </w:num>
  <w:num w:numId="14" w16cid:durableId="1836843504">
    <w:abstractNumId w:val="9"/>
  </w:num>
  <w:num w:numId="15" w16cid:durableId="1862157932">
    <w:abstractNumId w:val="16"/>
  </w:num>
  <w:num w:numId="16" w16cid:durableId="1206523212">
    <w:abstractNumId w:val="13"/>
  </w:num>
  <w:num w:numId="17" w16cid:durableId="394208213">
    <w:abstractNumId w:val="12"/>
  </w:num>
  <w:num w:numId="18" w16cid:durableId="1189484060">
    <w:abstractNumId w:val="15"/>
  </w:num>
  <w:num w:numId="19" w16cid:durableId="16988955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063"/>
    <w:rsid w:val="0029639D"/>
    <w:rsid w:val="00326F90"/>
    <w:rsid w:val="0088044D"/>
    <w:rsid w:val="00AA1D8D"/>
    <w:rsid w:val="00AD77C7"/>
    <w:rsid w:val="00B47730"/>
    <w:rsid w:val="00CB0664"/>
    <w:rsid w:val="00DD47AE"/>
    <w:rsid w:val="00F87E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A58CB"/>
  <w14:defaultImageDpi w14:val="300"/>
  <w15:docId w15:val="{A8F8117E-50CD-4C79-881D-87B6E9F7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D47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Haimanyu Haimanyu</cp:lastModifiedBy>
  <cp:revision>2</cp:revision>
  <dcterms:created xsi:type="dcterms:W3CDTF">2013-12-23T23:15:00Z</dcterms:created>
  <dcterms:modified xsi:type="dcterms:W3CDTF">2025-08-29T14:06:00Z</dcterms:modified>
  <cp:category/>
</cp:coreProperties>
</file>